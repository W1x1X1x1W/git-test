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hallo world</w:t>
      </w:r>
    </w:p>
    <w:p>
      <w:r>
        <w:t xml:space="preserve">its so fun to work here </w:t>
        <w:br/>
      </w:r>
      <w:r>
        <w:rPr>
          <w:b/>
        </w:rPr>
        <w:t xml:space="preserve"> jsjsja </w:t>
        <w:br/>
      </w:r>
      <w:r>
        <w:rPr>
          <w:i/>
        </w:rPr>
        <w:t xml:space="preserve"> anothor one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