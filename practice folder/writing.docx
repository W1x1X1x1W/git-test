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heading</w:t>
      </w:r>
    </w:p>
    <w:p>
      <w:r>
        <w:t>examples of writing changes</w:t>
      </w:r>
      <w:r>
        <w:rPr>
          <w:b/>
        </w:rPr>
        <w:br/>
        <w:t xml:space="preserve"> this text is bold</w:t>
      </w:r>
      <w:r>
        <w:rPr>
          <w:i/>
        </w:rPr>
        <w:br/>
        <w:t xml:space="preserve"> this text is italic</w:t>
      </w:r>
    </w:p>
    <w:p>
      <w:pPr>
        <w:pStyle w:val="ListBullet"/>
      </w:pPr>
      <w:r>
        <w:t xml:space="preserve">create a bullet 1 </w:t>
        <w:br/>
      </w:r>
    </w:p>
    <w:p>
      <w:pPr>
        <w:pStyle w:val="ListBullet"/>
      </w:pPr>
      <w:r>
        <w:t xml:space="preserve">create a bullet 2 </w:t>
        <w:br/>
      </w:r>
    </w:p>
    <w:p>
      <w:r>
        <w:t xml:space="preserve">this is the first paragraph </w:t>
        <w:br/>
      </w:r>
    </w:p>
    <w:p>
      <w:r>
        <w:t>..............11</w:t>
        <w:br/>
      </w:r>
      <w:r>
        <w:rPr>
          <w:rFonts w:ascii="Arial" w:hAnsi="Arial"/>
          <w:sz w:val="96"/>
        </w:rPr>
        <w:t xml:space="preserve">this is the second paragraph!!! </w:t>
        <w:br/>
      </w:r>
    </w:p>
    <w:p>
      <w:r>
        <w:t xml:space="preserve">............22 </w:t>
        <w:br/>
      </w:r>
      <w:r>
        <w:rPr>
          <w:rFonts w:ascii="MS Gothic" w:hAnsi="MS Gothic"/>
          <w:sz w:val="144"/>
        </w:rPr>
        <w:t>this is the third paragraph!!!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Gothic" w:hAnsi="MS Gothic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